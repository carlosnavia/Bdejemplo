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1CF" w:rsidRPr="007D6590" w:rsidRDefault="00403955">
      <w:pPr>
        <w:pStyle w:val="Ttulo1"/>
        <w:rPr>
          <w:lang w:val="es-CO"/>
        </w:rPr>
      </w:pPr>
      <w:r w:rsidRPr="007D6590">
        <w:rPr>
          <w:lang w:val="es-CO"/>
        </w:rPr>
        <w:t>Informe de Investigación: Vinculación de Repositorios en Android Studio</w:t>
      </w:r>
    </w:p>
    <w:p w:rsidR="00B321CF" w:rsidRPr="007D6590" w:rsidRDefault="00403955">
      <w:pPr>
        <w:pStyle w:val="Ttulo2"/>
        <w:rPr>
          <w:lang w:val="es-CO"/>
        </w:rPr>
      </w:pPr>
      <w:r w:rsidRPr="007D6590">
        <w:rPr>
          <w:lang w:val="es-CO"/>
        </w:rPr>
        <w:t>Introducción</w:t>
      </w:r>
    </w:p>
    <w:p w:rsidR="00B321CF" w:rsidRPr="007D6590" w:rsidRDefault="00403955">
      <w:pPr>
        <w:rPr>
          <w:lang w:val="es-CO"/>
        </w:rPr>
      </w:pPr>
      <w:r w:rsidRPr="007D6590">
        <w:rPr>
          <w:lang w:val="es-CO"/>
        </w:rPr>
        <w:t>Este informe tiene como objetivo proporcionar una guía clara y concisa sobre cómo vincular proyectos desarrollados en Android Studio con repositorios remotos, como GitHub</w:t>
      </w:r>
      <w:r w:rsidRPr="007D6590">
        <w:rPr>
          <w:lang w:val="es-CO"/>
        </w:rPr>
        <w:t xml:space="preserve"> o </w:t>
      </w:r>
      <w:proofErr w:type="spellStart"/>
      <w:r w:rsidRPr="007D6590">
        <w:rPr>
          <w:lang w:val="es-CO"/>
        </w:rPr>
        <w:t>GitLab</w:t>
      </w:r>
      <w:proofErr w:type="spellEnd"/>
      <w:r w:rsidRPr="007D6590">
        <w:rPr>
          <w:lang w:val="es-CO"/>
        </w:rPr>
        <w:t>. Además, se describen las operaciones básicas de control de versiones dentro del entorno de desarrollo.</w:t>
      </w:r>
    </w:p>
    <w:p w:rsidR="00B321CF" w:rsidRPr="007D6590" w:rsidRDefault="00403955">
      <w:pPr>
        <w:pStyle w:val="Ttulo2"/>
        <w:rPr>
          <w:lang w:val="es-CO"/>
        </w:rPr>
      </w:pPr>
      <w:r w:rsidRPr="007D6590">
        <w:rPr>
          <w:lang w:val="es-CO"/>
        </w:rPr>
        <w:t>Configuración de Git en Android Studio</w:t>
      </w:r>
    </w:p>
    <w:p w:rsidR="007D6590" w:rsidRPr="007D6590" w:rsidRDefault="00403955" w:rsidP="007D6590">
      <w:pPr>
        <w:pStyle w:val="Prrafodelista"/>
        <w:numPr>
          <w:ilvl w:val="0"/>
          <w:numId w:val="10"/>
        </w:numPr>
        <w:rPr>
          <w:lang w:val="es-CO"/>
        </w:rPr>
      </w:pPr>
      <w:proofErr w:type="spellStart"/>
      <w:r>
        <w:t>Abre</w:t>
      </w:r>
      <w:proofErr w:type="spellEnd"/>
      <w:r>
        <w:t xml:space="preserve"> Android Studio y ve a File &gt; Settings</w:t>
      </w:r>
    </w:p>
    <w:p w:rsidR="007D6590" w:rsidRPr="007D6590" w:rsidRDefault="007D6590" w:rsidP="007D6590">
      <w:pPr>
        <w:ind w:left="360"/>
        <w:rPr>
          <w:lang w:val="es-CO"/>
        </w:rPr>
      </w:pPr>
      <w:r w:rsidRPr="007D6590">
        <w:rPr>
          <w:lang w:val="es-CO"/>
        </w:rPr>
        <w:t xml:space="preserve">2. En la barra lateral, selecciona </w:t>
      </w:r>
      <w:proofErr w:type="spellStart"/>
      <w:r w:rsidRPr="007D6590">
        <w:rPr>
          <w:lang w:val="es-CO"/>
        </w:rPr>
        <w:t>Version</w:t>
      </w:r>
      <w:proofErr w:type="spellEnd"/>
      <w:r w:rsidRPr="007D6590">
        <w:rPr>
          <w:lang w:val="es-CO"/>
        </w:rPr>
        <w:t xml:space="preserve"> Control &gt; Git.</w:t>
      </w:r>
    </w:p>
    <w:p w:rsidR="007D6590" w:rsidRDefault="007D6590" w:rsidP="007D6590">
      <w:pPr>
        <w:pStyle w:val="Prrafodelista"/>
        <w:rPr>
          <w:lang w:val="es-CO"/>
        </w:rPr>
      </w:pPr>
      <w:r w:rsidRPr="007D6590">
        <w:drawing>
          <wp:anchor distT="0" distB="0" distL="114300" distR="114300" simplePos="0" relativeHeight="251658240" behindDoc="1" locked="0" layoutInCell="1" allowOverlap="1" wp14:anchorId="2D23DBFE">
            <wp:simplePos x="0" y="0"/>
            <wp:positionH relativeFrom="column">
              <wp:posOffset>358684</wp:posOffset>
            </wp:positionH>
            <wp:positionV relativeFrom="paragraph">
              <wp:posOffset>10795</wp:posOffset>
            </wp:positionV>
            <wp:extent cx="2252980" cy="1935480"/>
            <wp:effectExtent l="0" t="0" r="0" b="7620"/>
            <wp:wrapTight wrapText="bothSides">
              <wp:wrapPolygon edited="0">
                <wp:start x="0" y="0"/>
                <wp:lineTo x="0" y="21472"/>
                <wp:lineTo x="21369" y="21472"/>
                <wp:lineTo x="21369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298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CO"/>
        </w:rPr>
        <w:t xml:space="preserve"> </w:t>
      </w:r>
      <w:r w:rsidR="00403955" w:rsidRPr="007D6590">
        <w:rPr>
          <w:lang w:val="es-CO"/>
        </w:rPr>
        <w:br/>
      </w:r>
    </w:p>
    <w:p w:rsidR="007D6590" w:rsidRDefault="007D6590" w:rsidP="007D6590">
      <w:pPr>
        <w:pStyle w:val="Prrafodelista"/>
        <w:rPr>
          <w:lang w:val="es-CO"/>
        </w:rPr>
      </w:pPr>
    </w:p>
    <w:p w:rsidR="007D6590" w:rsidRDefault="007D6590" w:rsidP="007D6590">
      <w:pPr>
        <w:pStyle w:val="Prrafodelista"/>
        <w:rPr>
          <w:lang w:val="es-CO"/>
        </w:rPr>
      </w:pPr>
    </w:p>
    <w:p w:rsidR="007D6590" w:rsidRDefault="007D6590" w:rsidP="007D6590">
      <w:pPr>
        <w:pStyle w:val="Prrafodelista"/>
        <w:rPr>
          <w:lang w:val="es-CO"/>
        </w:rPr>
      </w:pPr>
    </w:p>
    <w:p w:rsidR="007D6590" w:rsidRDefault="007D6590" w:rsidP="007D6590">
      <w:pPr>
        <w:pStyle w:val="Prrafodelista"/>
        <w:rPr>
          <w:lang w:val="es-CO"/>
        </w:rPr>
      </w:pPr>
    </w:p>
    <w:p w:rsidR="007D6590" w:rsidRDefault="007D6590" w:rsidP="007D6590">
      <w:pPr>
        <w:pStyle w:val="Prrafodelista"/>
        <w:rPr>
          <w:lang w:val="es-CO"/>
        </w:rPr>
      </w:pPr>
    </w:p>
    <w:p w:rsidR="007D6590" w:rsidRDefault="007D6590" w:rsidP="007D6590">
      <w:pPr>
        <w:pStyle w:val="Prrafodelista"/>
        <w:rPr>
          <w:lang w:val="es-CO"/>
        </w:rPr>
      </w:pPr>
    </w:p>
    <w:p w:rsidR="007D6590" w:rsidRDefault="007D6590" w:rsidP="007D6590">
      <w:pPr>
        <w:pStyle w:val="Prrafodelista"/>
        <w:rPr>
          <w:lang w:val="es-CO"/>
        </w:rPr>
      </w:pPr>
    </w:p>
    <w:p w:rsidR="007D6590" w:rsidRDefault="007D6590" w:rsidP="007D6590">
      <w:pPr>
        <w:pStyle w:val="Prrafodelista"/>
        <w:rPr>
          <w:lang w:val="es-CO"/>
        </w:rPr>
      </w:pPr>
    </w:p>
    <w:p w:rsidR="00805B01" w:rsidRDefault="00805B01" w:rsidP="00805B01">
      <w:pPr>
        <w:rPr>
          <w:lang w:val="es-CO"/>
        </w:rPr>
      </w:pPr>
    </w:p>
    <w:p w:rsidR="007D6590" w:rsidRPr="00805B01" w:rsidRDefault="00403955" w:rsidP="00805B01">
      <w:pPr>
        <w:rPr>
          <w:b/>
          <w:color w:val="00B050"/>
          <w:lang w:val="es-CO"/>
        </w:rPr>
      </w:pPr>
      <w:r w:rsidRPr="00805B01">
        <w:rPr>
          <w:lang w:val="es-CO"/>
        </w:rPr>
        <w:t xml:space="preserve">3. En el campo </w:t>
      </w:r>
      <w:proofErr w:type="spellStart"/>
      <w:r w:rsidRPr="00805B01">
        <w:rPr>
          <w:lang w:val="es-CO"/>
        </w:rPr>
        <w:t>Path</w:t>
      </w:r>
      <w:proofErr w:type="spellEnd"/>
      <w:r w:rsidRPr="00805B01">
        <w:rPr>
          <w:lang w:val="es-CO"/>
        </w:rPr>
        <w:t xml:space="preserve"> </w:t>
      </w:r>
      <w:proofErr w:type="spellStart"/>
      <w:r w:rsidRPr="00805B01">
        <w:rPr>
          <w:lang w:val="es-CO"/>
        </w:rPr>
        <w:t>to</w:t>
      </w:r>
      <w:proofErr w:type="spellEnd"/>
      <w:r w:rsidRPr="00805B01">
        <w:rPr>
          <w:lang w:val="es-CO"/>
        </w:rPr>
        <w:t xml:space="preserve"> Git </w:t>
      </w:r>
      <w:proofErr w:type="spellStart"/>
      <w:r w:rsidRPr="00805B01">
        <w:rPr>
          <w:lang w:val="es-CO"/>
        </w:rPr>
        <w:t>executable</w:t>
      </w:r>
      <w:proofErr w:type="spellEnd"/>
      <w:r w:rsidRPr="00805B01">
        <w:rPr>
          <w:lang w:val="es-CO"/>
        </w:rPr>
        <w:t>, especifica la ruta al ejecutable de Git</w:t>
      </w:r>
      <w:r w:rsidR="007D6590" w:rsidRPr="00805B01">
        <w:rPr>
          <w:lang w:val="es-CO"/>
        </w:rPr>
        <w:t xml:space="preserve"> </w:t>
      </w:r>
      <w:r w:rsidRPr="00805B01">
        <w:rPr>
          <w:b/>
          <w:color w:val="00B050"/>
          <w:lang w:val="es-CO"/>
        </w:rPr>
        <w:t>C:\Program Files\Git\</w:t>
      </w:r>
      <w:proofErr w:type="spellStart"/>
      <w:r w:rsidRPr="00805B01">
        <w:rPr>
          <w:b/>
          <w:color w:val="00B050"/>
          <w:lang w:val="es-CO"/>
        </w:rPr>
        <w:t>bin</w:t>
      </w:r>
      <w:proofErr w:type="spellEnd"/>
      <w:r w:rsidRPr="00805B01">
        <w:rPr>
          <w:b/>
          <w:color w:val="00B050"/>
          <w:lang w:val="es-CO"/>
        </w:rPr>
        <w:t xml:space="preserve">\git.exe </w:t>
      </w:r>
    </w:p>
    <w:p w:rsidR="007D6590" w:rsidRPr="00805B01" w:rsidRDefault="007D6590" w:rsidP="00805B01">
      <w:pPr>
        <w:rPr>
          <w:lang w:val="es-CO"/>
        </w:rPr>
      </w:pPr>
      <w:r w:rsidRPr="00805B01">
        <w:rPr>
          <w:lang w:val="es-CO"/>
        </w:rPr>
        <w:t>4. Haz clic en Test para asegurarte de que Git está configurado correctamente.</w:t>
      </w:r>
    </w:p>
    <w:p w:rsidR="00B321CF" w:rsidRPr="00805B01" w:rsidRDefault="007D6590" w:rsidP="00805B01">
      <w:pPr>
        <w:pStyle w:val="Prrafodelista"/>
        <w:rPr>
          <w:lang w:val="es-CO"/>
        </w:rPr>
      </w:pPr>
      <w:r w:rsidRPr="007D6590">
        <w:rPr>
          <w:lang w:val="es-CO"/>
        </w:rPr>
        <w:drawing>
          <wp:inline distT="0" distB="0" distL="0" distR="0" wp14:anchorId="28951F11" wp14:editId="785D0DA7">
            <wp:extent cx="3553399" cy="85997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8655" cy="866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F" w:rsidRPr="007D6590" w:rsidRDefault="00403955">
      <w:pPr>
        <w:pStyle w:val="Ttulo2"/>
        <w:rPr>
          <w:lang w:val="es-CO"/>
        </w:rPr>
      </w:pPr>
      <w:r w:rsidRPr="007D6590">
        <w:rPr>
          <w:lang w:val="es-CO"/>
        </w:rPr>
        <w:t>P</w:t>
      </w:r>
      <w:r w:rsidRPr="007D6590">
        <w:rPr>
          <w:lang w:val="es-CO"/>
        </w:rPr>
        <w:t>asos para Crear y Vincular un Repositorio Remoto</w:t>
      </w:r>
    </w:p>
    <w:p w:rsidR="007D6590" w:rsidRPr="007D6590" w:rsidRDefault="00403955" w:rsidP="007D6590">
      <w:pPr>
        <w:pStyle w:val="Prrafodelista"/>
        <w:numPr>
          <w:ilvl w:val="0"/>
          <w:numId w:val="11"/>
        </w:numPr>
        <w:rPr>
          <w:lang w:val="es-CO"/>
        </w:rPr>
      </w:pPr>
      <w:bookmarkStart w:id="0" w:name="_GoBack"/>
      <w:r w:rsidRPr="007D6590">
        <w:rPr>
          <w:lang w:val="es-CO"/>
        </w:rPr>
        <w:t xml:space="preserve">Crea un repositorio en GitHub o </w:t>
      </w:r>
      <w:proofErr w:type="spellStart"/>
      <w:r w:rsidRPr="007D6590">
        <w:rPr>
          <w:lang w:val="es-CO"/>
        </w:rPr>
        <w:t>GitLab</w:t>
      </w:r>
      <w:proofErr w:type="spellEnd"/>
      <w:r w:rsidRPr="007D6590">
        <w:rPr>
          <w:lang w:val="es-CO"/>
        </w:rPr>
        <w:t xml:space="preserve"> desde su interfaz web.</w:t>
      </w:r>
    </w:p>
    <w:bookmarkEnd w:id="0"/>
    <w:p w:rsidR="007D6590" w:rsidRPr="00805B01" w:rsidRDefault="007D6590" w:rsidP="00805B01">
      <w:pPr>
        <w:rPr>
          <w:lang w:val="es-CO"/>
        </w:rPr>
      </w:pPr>
      <w:r w:rsidRPr="007D6590">
        <w:rPr>
          <w:lang w:val="es-CO"/>
        </w:rPr>
        <w:lastRenderedPageBreak/>
        <w:drawing>
          <wp:inline distT="0" distB="0" distL="0" distR="0" wp14:anchorId="433FF87C" wp14:editId="3D2D705B">
            <wp:extent cx="3124200" cy="2500806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4752" cy="2509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955" w:rsidRPr="00805B01">
        <w:rPr>
          <w:lang w:val="es-CO"/>
        </w:rPr>
        <w:br/>
        <w:t>2. Copia la URL del repositorio</w:t>
      </w:r>
      <w:r w:rsidRPr="00805B01">
        <w:rPr>
          <w:lang w:val="es-CO"/>
        </w:rPr>
        <w:t xml:space="preserve">: </w:t>
      </w:r>
      <w:r w:rsidRPr="00805B01">
        <w:rPr>
          <w:color w:val="00B050"/>
          <w:lang w:val="es-CO"/>
        </w:rPr>
        <w:t>https://github.com/carlosnavia/Bdejemplo.git</w:t>
      </w:r>
      <w:r w:rsidR="00403955" w:rsidRPr="00805B01">
        <w:rPr>
          <w:color w:val="00B050"/>
          <w:lang w:val="es-CO"/>
        </w:rPr>
        <w:br/>
      </w:r>
      <w:r w:rsidR="00403955" w:rsidRPr="00805B01">
        <w:rPr>
          <w:lang w:val="es-CO"/>
        </w:rPr>
        <w:t xml:space="preserve">3. </w:t>
      </w:r>
      <w:proofErr w:type="spellStart"/>
      <w:r w:rsidR="00403955">
        <w:t>En</w:t>
      </w:r>
      <w:proofErr w:type="spellEnd"/>
      <w:r w:rsidR="00403955">
        <w:t xml:space="preserve"> Android Studio, </w:t>
      </w:r>
      <w:proofErr w:type="spellStart"/>
      <w:r w:rsidR="00403955">
        <w:t>ve</w:t>
      </w:r>
      <w:proofErr w:type="spellEnd"/>
      <w:r w:rsidR="00403955">
        <w:t xml:space="preserve"> a VCS &gt; Import into Ve</w:t>
      </w:r>
      <w:r w:rsidR="00403955">
        <w:t>rsion Control &gt; Share Project on GitHub/GitLab.</w:t>
      </w:r>
      <w:r w:rsidR="00403955">
        <w:br/>
      </w:r>
      <w:r w:rsidR="00403955" w:rsidRPr="00805B01">
        <w:rPr>
          <w:lang w:val="es-CO"/>
        </w:rPr>
        <w:t>4. Ingresa la URL del repositorio remoto y sigue las instrucciones para autenticarte.</w:t>
      </w:r>
    </w:p>
    <w:p w:rsidR="00B321CF" w:rsidRDefault="007D6590" w:rsidP="007D6590">
      <w:pPr>
        <w:pStyle w:val="Prrafodelista"/>
        <w:rPr>
          <w:lang w:val="es-CO"/>
        </w:rPr>
      </w:pPr>
      <w:r>
        <w:rPr>
          <w:lang w:val="es-CO"/>
        </w:rPr>
        <w:t>5.</w:t>
      </w:r>
      <w:r w:rsidR="00403955" w:rsidRPr="007D6590">
        <w:rPr>
          <w:lang w:val="es-CO"/>
        </w:rPr>
        <w:t>Confirma que el proyecto</w:t>
      </w:r>
      <w:r w:rsidR="00403955" w:rsidRPr="007D6590">
        <w:rPr>
          <w:lang w:val="es-CO"/>
        </w:rPr>
        <w:t xml:space="preserve"> ha sido vinculado correctamente al repositorio remoto.</w:t>
      </w:r>
    </w:p>
    <w:p w:rsidR="007D6590" w:rsidRDefault="007D6590" w:rsidP="007D6590">
      <w:pPr>
        <w:pStyle w:val="Prrafodelista"/>
        <w:rPr>
          <w:lang w:val="es-CO"/>
        </w:rPr>
      </w:pPr>
    </w:p>
    <w:p w:rsidR="007D6590" w:rsidRPr="00805B01" w:rsidRDefault="00805B01" w:rsidP="007D6590">
      <w:pPr>
        <w:pStyle w:val="Prrafodelista"/>
        <w:rPr>
          <w:lang w:val="es-CO"/>
        </w:rPr>
      </w:pPr>
      <w:r w:rsidRPr="007D6590">
        <w:rPr>
          <w:lang w:val="es-CO"/>
        </w:rPr>
        <w:drawing>
          <wp:inline distT="0" distB="0" distL="0" distR="0" wp14:anchorId="34EC7E23" wp14:editId="6FAFE18C">
            <wp:extent cx="2257425" cy="32461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3246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21CF" w:rsidRPr="007D6590" w:rsidRDefault="00403955">
      <w:pPr>
        <w:pStyle w:val="Ttulo2"/>
        <w:rPr>
          <w:lang w:val="es-CO"/>
        </w:rPr>
      </w:pPr>
      <w:r w:rsidRPr="007D6590">
        <w:rPr>
          <w:lang w:val="es-CO"/>
        </w:rPr>
        <w:t>O</w:t>
      </w:r>
      <w:r w:rsidRPr="007D6590">
        <w:rPr>
          <w:lang w:val="es-CO"/>
        </w:rPr>
        <w:t>peraciones Básicas en Android Studio</w:t>
      </w:r>
    </w:p>
    <w:p w:rsidR="00805B01" w:rsidRDefault="00403955">
      <w:pPr>
        <w:rPr>
          <w:lang w:val="es-CO"/>
        </w:rPr>
      </w:pPr>
      <w:r w:rsidRPr="007D6590">
        <w:rPr>
          <w:lang w:val="es-CO"/>
        </w:rPr>
        <w:t>-</w:t>
      </w:r>
      <w:r w:rsidRPr="007D6590">
        <w:rPr>
          <w:lang w:val="es-CO"/>
        </w:rPr>
        <w:t xml:space="preserve"> </w:t>
      </w:r>
      <w:proofErr w:type="spellStart"/>
      <w:r w:rsidRPr="007D6590">
        <w:rPr>
          <w:lang w:val="es-CO"/>
        </w:rPr>
        <w:t>Commit</w:t>
      </w:r>
      <w:proofErr w:type="spellEnd"/>
      <w:r w:rsidRPr="007D6590">
        <w:rPr>
          <w:lang w:val="es-CO"/>
        </w:rPr>
        <w:t>: Guarda los cambios realizados en el código localmente.</w:t>
      </w:r>
      <w:r w:rsidRPr="007D6590">
        <w:rPr>
          <w:lang w:val="es-CO"/>
        </w:rPr>
        <w:br/>
        <w:t xml:space="preserve">  Ve a VCS &gt; </w:t>
      </w:r>
      <w:proofErr w:type="spellStart"/>
      <w:r w:rsidRPr="007D6590">
        <w:rPr>
          <w:lang w:val="es-CO"/>
        </w:rPr>
        <w:t>Commit</w:t>
      </w:r>
      <w:proofErr w:type="spellEnd"/>
      <w:r w:rsidRPr="007D6590">
        <w:rPr>
          <w:lang w:val="es-CO"/>
        </w:rPr>
        <w:t xml:space="preserve"> o usa el atajo </w:t>
      </w:r>
      <w:proofErr w:type="spellStart"/>
      <w:r w:rsidRPr="007D6590">
        <w:rPr>
          <w:lang w:val="es-CO"/>
        </w:rPr>
        <w:t>Ctrl</w:t>
      </w:r>
      <w:proofErr w:type="spellEnd"/>
      <w:r w:rsidRPr="007D6590">
        <w:rPr>
          <w:lang w:val="es-CO"/>
        </w:rPr>
        <w:t xml:space="preserve"> + K. Selecciona los cambios, escribe un mensaje descriptivo y haz clic en </w:t>
      </w:r>
      <w:proofErr w:type="spellStart"/>
      <w:r w:rsidRPr="007D6590">
        <w:rPr>
          <w:lang w:val="es-CO"/>
        </w:rPr>
        <w:t>Commit</w:t>
      </w:r>
      <w:proofErr w:type="spellEnd"/>
      <w:r w:rsidRPr="007D6590">
        <w:rPr>
          <w:lang w:val="es-CO"/>
        </w:rPr>
        <w:t>.</w:t>
      </w:r>
      <w:r w:rsidR="00805B01">
        <w:rPr>
          <w:lang w:val="es-CO"/>
        </w:rPr>
        <w:t xml:space="preserve"> </w:t>
      </w:r>
    </w:p>
    <w:p w:rsidR="00805B01" w:rsidRDefault="00805B01">
      <w:pPr>
        <w:rPr>
          <w:lang w:val="es-CO"/>
        </w:rPr>
      </w:pPr>
      <w:r w:rsidRPr="00805B01">
        <w:rPr>
          <w:lang w:val="es-CO"/>
        </w:rPr>
        <w:lastRenderedPageBreak/>
        <w:drawing>
          <wp:inline distT="0" distB="0" distL="0" distR="0" wp14:anchorId="7542698E" wp14:editId="1663B838">
            <wp:extent cx="2908435" cy="3136052"/>
            <wp:effectExtent l="0" t="0" r="6350" b="762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1662" cy="313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B01" w:rsidRDefault="00805B01">
      <w:pPr>
        <w:rPr>
          <w:lang w:val="es-CO"/>
        </w:rPr>
      </w:pPr>
    </w:p>
    <w:p w:rsidR="00805B01" w:rsidRDefault="00403955">
      <w:pPr>
        <w:rPr>
          <w:lang w:val="es-CO"/>
        </w:rPr>
      </w:pPr>
      <w:r w:rsidRPr="007D6590">
        <w:rPr>
          <w:lang w:val="es-CO"/>
        </w:rPr>
        <w:br/>
      </w:r>
      <w:r w:rsidRPr="007D6590">
        <w:rPr>
          <w:lang w:val="es-CO"/>
        </w:rPr>
        <w:br/>
        <w:t xml:space="preserve">- </w:t>
      </w:r>
      <w:proofErr w:type="spellStart"/>
      <w:r w:rsidRPr="007D6590">
        <w:rPr>
          <w:lang w:val="es-CO"/>
        </w:rPr>
        <w:t>Push</w:t>
      </w:r>
      <w:proofErr w:type="spellEnd"/>
      <w:r w:rsidRPr="007D6590">
        <w:rPr>
          <w:lang w:val="es-CO"/>
        </w:rPr>
        <w:t>: Envía los cambios confirmados al repositorio remoto.</w:t>
      </w:r>
      <w:r w:rsidRPr="007D6590">
        <w:rPr>
          <w:lang w:val="es-CO"/>
        </w:rPr>
        <w:br/>
        <w:t xml:space="preserve">  Ve a V</w:t>
      </w:r>
      <w:r w:rsidRPr="007D6590">
        <w:rPr>
          <w:lang w:val="es-CO"/>
        </w:rPr>
        <w:t xml:space="preserve">CS &gt; Git &gt; </w:t>
      </w:r>
      <w:proofErr w:type="spellStart"/>
      <w:r w:rsidRPr="007D6590">
        <w:rPr>
          <w:lang w:val="es-CO"/>
        </w:rPr>
        <w:t>Push</w:t>
      </w:r>
      <w:proofErr w:type="spellEnd"/>
      <w:r w:rsidRPr="007D6590">
        <w:rPr>
          <w:lang w:val="es-CO"/>
        </w:rPr>
        <w:t xml:space="preserve"> o usa </w:t>
      </w:r>
      <w:proofErr w:type="spellStart"/>
      <w:r w:rsidRPr="007D6590">
        <w:rPr>
          <w:lang w:val="es-CO"/>
        </w:rPr>
        <w:t>Ctrl</w:t>
      </w:r>
      <w:proofErr w:type="spellEnd"/>
      <w:r w:rsidRPr="007D6590">
        <w:rPr>
          <w:lang w:val="es-CO"/>
        </w:rPr>
        <w:t xml:space="preserve"> + Shift + K.</w:t>
      </w:r>
    </w:p>
    <w:p w:rsidR="00805B01" w:rsidRDefault="00805B01">
      <w:pPr>
        <w:rPr>
          <w:lang w:val="es-CO"/>
        </w:rPr>
      </w:pPr>
      <w:r w:rsidRPr="00805B01">
        <w:rPr>
          <w:lang w:val="es-CO"/>
        </w:rPr>
        <w:drawing>
          <wp:inline distT="0" distB="0" distL="0" distR="0" wp14:anchorId="79449646" wp14:editId="1E95EF11">
            <wp:extent cx="3352021" cy="1480457"/>
            <wp:effectExtent l="0" t="0" r="1270" b="571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81083" cy="1493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955" w:rsidRPr="007D6590">
        <w:rPr>
          <w:lang w:val="es-CO"/>
        </w:rPr>
        <w:br/>
      </w:r>
      <w:r w:rsidR="00403955" w:rsidRPr="007D6590">
        <w:rPr>
          <w:lang w:val="es-CO"/>
        </w:rPr>
        <w:br/>
        <w:t xml:space="preserve">- </w:t>
      </w:r>
      <w:proofErr w:type="spellStart"/>
      <w:r w:rsidR="00403955" w:rsidRPr="007D6590">
        <w:rPr>
          <w:lang w:val="es-CO"/>
        </w:rPr>
        <w:t>Pull</w:t>
      </w:r>
      <w:proofErr w:type="spellEnd"/>
      <w:r w:rsidR="00403955" w:rsidRPr="007D6590">
        <w:rPr>
          <w:lang w:val="es-CO"/>
        </w:rPr>
        <w:t>: Descarga los cambios más recientes del repositorio remoto.</w:t>
      </w:r>
      <w:r w:rsidR="00403955" w:rsidRPr="007D6590">
        <w:rPr>
          <w:lang w:val="es-CO"/>
        </w:rPr>
        <w:br/>
        <w:t xml:space="preserve">  Ve a VCS &gt; Git &gt; </w:t>
      </w:r>
      <w:proofErr w:type="spellStart"/>
      <w:r w:rsidR="00403955" w:rsidRPr="007D6590">
        <w:rPr>
          <w:lang w:val="es-CO"/>
        </w:rPr>
        <w:t>Pull</w:t>
      </w:r>
      <w:proofErr w:type="spellEnd"/>
      <w:r w:rsidR="00403955" w:rsidRPr="007D6590">
        <w:rPr>
          <w:lang w:val="es-CO"/>
        </w:rPr>
        <w:t>.</w:t>
      </w:r>
    </w:p>
    <w:p w:rsidR="00B321CF" w:rsidRDefault="00805B01">
      <w:pPr>
        <w:rPr>
          <w:lang w:val="es-CO"/>
        </w:rPr>
      </w:pPr>
      <w:r w:rsidRPr="00805B01">
        <w:rPr>
          <w:lang w:val="es-CO"/>
        </w:rPr>
        <w:drawing>
          <wp:inline distT="0" distB="0" distL="0" distR="0" wp14:anchorId="2213C5E1" wp14:editId="1A1D5698">
            <wp:extent cx="3516086" cy="116895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0166" cy="1193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3955" w:rsidRPr="007D6590">
        <w:rPr>
          <w:lang w:val="es-CO"/>
        </w:rPr>
        <w:br/>
      </w:r>
      <w:r w:rsidR="00403955" w:rsidRPr="007D6590">
        <w:rPr>
          <w:lang w:val="es-CO"/>
        </w:rPr>
        <w:br/>
      </w:r>
      <w:r w:rsidR="00403955" w:rsidRPr="007D6590">
        <w:rPr>
          <w:lang w:val="es-CO"/>
        </w:rPr>
        <w:lastRenderedPageBreak/>
        <w:t xml:space="preserve">- </w:t>
      </w:r>
      <w:proofErr w:type="spellStart"/>
      <w:r w:rsidR="00403955" w:rsidRPr="007D6590">
        <w:rPr>
          <w:lang w:val="es-CO"/>
        </w:rPr>
        <w:t>Merge</w:t>
      </w:r>
      <w:proofErr w:type="spellEnd"/>
      <w:r w:rsidR="00403955" w:rsidRPr="007D6590">
        <w:rPr>
          <w:lang w:val="es-CO"/>
        </w:rPr>
        <w:t>: Fusiona los cambios de una rama en otra.</w:t>
      </w:r>
      <w:r w:rsidR="00403955" w:rsidRPr="007D6590">
        <w:rPr>
          <w:lang w:val="es-CO"/>
        </w:rPr>
        <w:br/>
        <w:t xml:space="preserve">  Cambia a la rama donde deseas fusionar y selecciona VCS &gt; Git &gt; </w:t>
      </w:r>
      <w:proofErr w:type="spellStart"/>
      <w:r w:rsidR="00403955" w:rsidRPr="007D6590">
        <w:rPr>
          <w:lang w:val="es-CO"/>
        </w:rPr>
        <w:t>Merge</w:t>
      </w:r>
      <w:proofErr w:type="spellEnd"/>
      <w:r w:rsidR="00403955" w:rsidRPr="007D6590">
        <w:rPr>
          <w:lang w:val="es-CO"/>
        </w:rPr>
        <w:t xml:space="preserve"> </w:t>
      </w:r>
      <w:proofErr w:type="spellStart"/>
      <w:r w:rsidR="00403955" w:rsidRPr="007D6590">
        <w:rPr>
          <w:lang w:val="es-CO"/>
        </w:rPr>
        <w:t>Changes</w:t>
      </w:r>
      <w:proofErr w:type="spellEnd"/>
      <w:r w:rsidR="00403955" w:rsidRPr="007D6590">
        <w:rPr>
          <w:lang w:val="es-CO"/>
        </w:rPr>
        <w:t>.</w:t>
      </w:r>
    </w:p>
    <w:p w:rsidR="00805B01" w:rsidRPr="00805B01" w:rsidRDefault="00805B01">
      <w:pPr>
        <w:rPr>
          <w:u w:val="single"/>
          <w:lang w:val="es-CO"/>
        </w:rPr>
      </w:pPr>
      <w:r w:rsidRPr="00805B01">
        <w:rPr>
          <w:lang w:val="es-CO"/>
        </w:rPr>
        <w:drawing>
          <wp:inline distT="0" distB="0" distL="0" distR="0" wp14:anchorId="46B5CB18" wp14:editId="7BAB0918">
            <wp:extent cx="3537857" cy="1066657"/>
            <wp:effectExtent l="0" t="0" r="5715" b="63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13053" cy="108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05B01" w:rsidRPr="00805B0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4C77E4B"/>
    <w:multiLevelType w:val="hybridMultilevel"/>
    <w:tmpl w:val="A760BAF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A8629C"/>
    <w:multiLevelType w:val="hybridMultilevel"/>
    <w:tmpl w:val="68B8C5C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E5D"/>
    <w:rsid w:val="00034616"/>
    <w:rsid w:val="0006063C"/>
    <w:rsid w:val="0015074B"/>
    <w:rsid w:val="0029639D"/>
    <w:rsid w:val="00326F90"/>
    <w:rsid w:val="00403955"/>
    <w:rsid w:val="007D6590"/>
    <w:rsid w:val="00805B01"/>
    <w:rsid w:val="00AA1D8D"/>
    <w:rsid w:val="00B321CF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AB1DF17"/>
  <w14:defaultImageDpi w14:val="300"/>
  <w15:docId w15:val="{3C482D46-EAB4-4AFF-8258-F5F5EB782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7269814-0352-4CDC-BECC-A2CA78E4B7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268</Words>
  <Characters>1477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1742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Luisa Navia</cp:lastModifiedBy>
  <cp:revision>2</cp:revision>
  <dcterms:created xsi:type="dcterms:W3CDTF">2025-03-25T14:18:00Z</dcterms:created>
  <dcterms:modified xsi:type="dcterms:W3CDTF">2025-03-25T14:18:00Z</dcterms:modified>
  <cp:category/>
</cp:coreProperties>
</file>